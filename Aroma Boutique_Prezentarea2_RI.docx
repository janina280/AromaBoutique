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29EA5">
      <w:pPr>
        <w:spacing w:line="1800" w:lineRule="exact"/>
        <w:rPr>
          <w:rFonts w:ascii="Arial" w:hAnsi="Arial" w:eastAsia="Microsoft YaHei" w:cs="Arial"/>
          <w:b/>
          <w:bCs/>
          <w:color w:val="F11A29"/>
          <w:sz w:val="160"/>
          <w:szCs w:val="160"/>
        </w:rPr>
      </w:pPr>
    </w:p>
    <w:p w14:paraId="002C597B">
      <w:pPr>
        <w:spacing w:line="1800" w:lineRule="exact"/>
        <w:rPr>
          <w:rFonts w:ascii="Arial" w:hAnsi="Arial" w:eastAsia="Microsoft YaHei" w:cs="Arial"/>
          <w:b/>
          <w:bCs/>
          <w:color w:val="F11A29"/>
          <w:sz w:val="160"/>
          <w:szCs w:val="160"/>
        </w:rPr>
      </w:pPr>
      <w:r>
        <w:rPr>
          <w:rFonts w:ascii="Arial" w:hAnsi="Arial" w:eastAsia="Microsoft YaHei" w:cs="Arial"/>
          <w:b/>
          <w:bCs/>
          <w:color w:val="F11A29"/>
          <w:sz w:val="160"/>
          <w:szCs w:val="160"/>
        </w:rPr>
        <w:t>Aroma Boutique</w:t>
      </w:r>
    </w:p>
    <w:p w14:paraId="5E727FEF"/>
    <w:p w14:paraId="547424C6"/>
    <w:p w14:paraId="70E2680A">
      <w:pPr>
        <w:jc w:val="center"/>
        <w:rPr>
          <w:rFonts w:hint="default" w:ascii="Arial" w:hAnsi="Arial" w:eastAsia="Microsoft YaHei" w:cs="Arial"/>
          <w:i/>
          <w:iCs/>
          <w:color w:val="404040" w:themeColor="text1" w:themeTint="BF"/>
          <w:sz w:val="40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eastAsia="Microsoft YaHei" w:cs="Arial"/>
          <w:i/>
          <w:iCs/>
          <w:color w:val="404040" w:themeColor="text1" w:themeTint="BF"/>
          <w:sz w:val="40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Regasirea Informatiei</w:t>
      </w:r>
    </w:p>
    <w:p w14:paraId="38BE296A">
      <w:pPr>
        <w:jc w:val="center"/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:lang w:val="ro-R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:lang w:val="ro-R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</w:t>
      </w: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:lang w:val="ro-R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Cocei Janina Constantina</w:t>
      </w:r>
    </w:p>
    <w:p w14:paraId="7247A2FE">
      <w:pPr>
        <w:jc w:val="center"/>
        <w:rPr>
          <w:rFonts w:hint="default" w:ascii="Arial" w:hAnsi="Arial" w:eastAsia="Microsoft YaHei" w:cs="Arial"/>
          <w:i/>
          <w:iCs/>
          <w:color w:val="404040" w:themeColor="text1" w:themeTint="BF"/>
          <w:sz w:val="40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:lang w:val="ro-R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Grupa </w:t>
      </w:r>
      <w:r>
        <w:rPr>
          <w:rFonts w:hint="default" w:ascii="Arial" w:hAnsi="Arial" w:eastAsia="Microsoft YaHei" w:cs="Arial"/>
          <w:i/>
          <w:iCs/>
          <w:color w:val="404040" w:themeColor="text1" w:themeTint="BF"/>
          <w:sz w:val="40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:lang w:val="ro-RO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.1 </w:t>
      </w:r>
      <w:r>
        <w:rPr>
          <w:rFonts w:hint="default" w:ascii="Arial" w:hAnsi="Arial" w:eastAsia="Microsoft YaHei" w:cs="Arial"/>
          <w:i/>
          <w:iCs/>
          <w:color w:val="404040" w:themeColor="text1" w:themeTint="BF"/>
          <w:sz w:val="40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</w:t>
      </w:r>
    </w:p>
    <w:p w14:paraId="5F504F56">
      <w:pPr>
        <w:jc w:val="center"/>
      </w:pPr>
      <w:r>
        <w:rPr>
          <w:rFonts w:ascii="Arial" w:hAnsi="Arial" w:eastAsia="Microsoft YaHei" w:cs="Arial"/>
          <w:i/>
          <w:iCs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Specializarea: Calculatoare</w:t>
      </w:r>
    </w:p>
    <w:p w14:paraId="481E7119"/>
    <w:p w14:paraId="06A8A0A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5FC61AB">
      <w:pPr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In NavigationBar este un buton care permite cautarea unui parfum dupa brand.</w:t>
      </w:r>
    </w:p>
    <w:p w14:paraId="2CC9CAE6">
      <w:r>
        <w:drawing>
          <wp:inline distT="0" distB="0" distL="114300" distR="114300">
            <wp:extent cx="5273675" cy="2672080"/>
            <wp:effectExtent l="0" t="0" r="1460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0E">
      <w:r>
        <w:drawing>
          <wp:inline distT="0" distB="0" distL="114300" distR="114300">
            <wp:extent cx="5273040" cy="2397760"/>
            <wp:effectExtent l="0" t="0" r="0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8E7C"/>
    <w:p w14:paraId="0DC6B4E8">
      <w:pPr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De asemenea, in pagina de parfumuri exista un search care implementeaza  cautarea predictiva.</w:t>
      </w:r>
    </w:p>
    <w:p w14:paraId="322E5AC4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055" cy="248920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30DE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3A6777"/>
    <w:rsid w:val="1ADA6627"/>
    <w:rsid w:val="2DE25574"/>
    <w:rsid w:val="4C130DEA"/>
    <w:rsid w:val="515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2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2025-03-04T09:06:00Z</dcterms:created>
  <dc:creator>Cocei Janina</dc:creator>
  <cp:lastModifiedBy>Cocei Janina</cp:lastModifiedBy>
  <dcterms:modified xsi:type="dcterms:W3CDTF">2025-03-12T09:55:22Z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839750C93FBB4FF48F09A21B5CFB67E4_11</vt:lpwstr>
  </property>
</Properties>
</file>